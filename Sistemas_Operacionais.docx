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DF70" w14:textId="5C0EF586" w:rsidR="007F0822" w:rsidRPr="008100C7" w:rsidRDefault="008100C7" w:rsidP="008100C7">
      <w:pPr>
        <w:jc w:val="center"/>
        <w:rPr>
          <w:i/>
          <w:iCs/>
          <w:sz w:val="32"/>
          <w:szCs w:val="32"/>
        </w:rPr>
      </w:pPr>
      <w:r w:rsidRPr="008100C7">
        <w:rPr>
          <w:i/>
          <w:iCs/>
          <w:sz w:val="32"/>
          <w:szCs w:val="32"/>
        </w:rPr>
        <w:t>SISTEMAS OPERACIONAIS: ESTUDO SOBRE CHAVEAMENTO DE CONTEXTO, INTERRUPÇÕES E COMUNICAÇÃO INTERPROCESSOS</w:t>
      </w:r>
    </w:p>
    <w:p w14:paraId="3DE87F72" w14:textId="77777777" w:rsidR="008100C7" w:rsidRDefault="008100C7" w:rsidP="008100C7"/>
    <w:p w14:paraId="709F821D" w14:textId="77777777" w:rsidR="007F0822" w:rsidRPr="008100C7" w:rsidRDefault="008100C7" w:rsidP="008100C7">
      <w:pPr>
        <w:jc w:val="both"/>
        <w:rPr>
          <w:b/>
          <w:bCs/>
          <w:i/>
          <w:iCs/>
          <w:u w:val="single"/>
        </w:rPr>
      </w:pPr>
      <w:r w:rsidRPr="008100C7">
        <w:rPr>
          <w:b/>
          <w:bCs/>
          <w:i/>
          <w:iCs/>
          <w:u w:val="single"/>
        </w:rPr>
        <w:t>INTRODUÇÃO</w:t>
      </w:r>
    </w:p>
    <w:p w14:paraId="4195B2C6" w14:textId="77777777" w:rsidR="008100C7" w:rsidRDefault="008100C7" w:rsidP="008100C7">
      <w:pPr>
        <w:pStyle w:val="NormalWeb"/>
        <w:jc w:val="both"/>
      </w:pPr>
      <w:r>
        <w:t>Os sistemas operacionais são a espinha dorsal de qualquer dispositivo computacional moderno. Eles são responsáveis pelo gerenciamento eficiente de hardware e software, permitindo que diferentes aplicações rodem simultaneamente sem interferência direta entre si. Para alcançar esse objetivo, os sistemas operacionais implementam uma série de mecanismos que possibilitam a alternância entre processos, a comunicação entre eles e o tratamento adequado de eventos assíncronos.</w:t>
      </w:r>
    </w:p>
    <w:p w14:paraId="26F83850" w14:textId="77777777" w:rsidR="008100C7" w:rsidRDefault="008100C7" w:rsidP="008100C7">
      <w:pPr>
        <w:pStyle w:val="NormalWeb"/>
        <w:jc w:val="both"/>
      </w:pPr>
      <w:r>
        <w:t xml:space="preserve">Este trabalho explora três desses mecanismos fundamentais: o chaveamento de contexto, que permite a alternância entre processos em execução; as interrupções, que garantem a resposta rápida do sistema a eventos externos e internos; e a comunicação </w:t>
      </w:r>
      <w:proofErr w:type="spellStart"/>
      <w:r>
        <w:t>interprocessos</w:t>
      </w:r>
      <w:proofErr w:type="spellEnd"/>
      <w:r>
        <w:t>, que possibilita a troca de informações entre processos distintos. Além disso, investigamos como o chaveamento de contexto evoluiu ao longo dos anos, buscando otimizar o desempenho e reduzir o tempo de latência das trocas entre processos.</w:t>
      </w:r>
    </w:p>
    <w:p w14:paraId="65833E87" w14:textId="77777777" w:rsidR="008100C7" w:rsidRDefault="008100C7" w:rsidP="008100C7">
      <w:pPr>
        <w:jc w:val="both"/>
      </w:pPr>
    </w:p>
    <w:p w14:paraId="3291E4D7" w14:textId="77777777" w:rsidR="007F0822" w:rsidRPr="008100C7" w:rsidRDefault="008100C7" w:rsidP="008100C7">
      <w:pPr>
        <w:jc w:val="both"/>
        <w:rPr>
          <w:b/>
          <w:bCs/>
          <w:i/>
          <w:iCs/>
          <w:u w:val="single"/>
        </w:rPr>
      </w:pPr>
      <w:r w:rsidRPr="008100C7">
        <w:rPr>
          <w:b/>
          <w:bCs/>
          <w:i/>
          <w:iCs/>
          <w:u w:val="single"/>
        </w:rPr>
        <w:t>CHAVEAMENTO DE CONTEXTO</w:t>
      </w:r>
    </w:p>
    <w:p w14:paraId="284D3C25" w14:textId="5782574F" w:rsidR="008100C7" w:rsidRDefault="008100C7" w:rsidP="008100C7">
      <w:pPr>
        <w:pStyle w:val="NormalWeb"/>
        <w:jc w:val="both"/>
      </w:pPr>
      <w:r>
        <w:t>O chaveamento de contexto é um dos processos fundamentais para a implementação de multitarefa em sistemas operacionais</w:t>
      </w:r>
      <w:r>
        <w:t>, extremamente usados nos PCs atuais</w:t>
      </w:r>
      <w:r>
        <w:t>. Quando há múltiplos processos sendo executados simultaneamente, a CPU precisa alternar entre eles para garantir que todos tenham tempo suficiente para progredir. Essa alternância ocorre por meio do chaveamento de contexto, no qual o estado atual do processo em execução é salvo, e o estado do próximo processo a ser executado é restaurado.</w:t>
      </w:r>
    </w:p>
    <w:p w14:paraId="3609181B" w14:textId="77777777" w:rsidR="008100C7" w:rsidRDefault="008100C7" w:rsidP="008100C7">
      <w:pPr>
        <w:pStyle w:val="NormalWeb"/>
        <w:jc w:val="both"/>
      </w:pPr>
      <w:r>
        <w:t>Esse mecanismo envolve o armazenamento de registradores, contador de programa e outras informações essenciais do processo atual em uma estrutura de dados específica, geralmente na pilha do sistema operacional ou em uma tabela de processos. Quando o sistema operacional decide que um novo processo deve ser executado, ele carrega as informações do processo selecionado e retoma sua execução a partir do ponto onde parou anteriormente.</w:t>
      </w:r>
    </w:p>
    <w:p w14:paraId="15EE9449" w14:textId="77777777" w:rsidR="008100C7" w:rsidRDefault="008100C7" w:rsidP="008100C7">
      <w:pPr>
        <w:pStyle w:val="NormalWeb"/>
        <w:jc w:val="both"/>
      </w:pPr>
      <w:r>
        <w:t xml:space="preserve">Historicamente, o chaveamento de contexto era um processo bastante custoso, pois envolvia múltiplas operações de cópia de dados e manipulação da memória. No entanto, com o avanço do hardware e a introdução de técnicas como o uso de registradores adicionais e a otimização dos algoritmos de escalonamento, esse processo se tornou </w:t>
      </w:r>
      <w:r>
        <w:lastRenderedPageBreak/>
        <w:t>significativamente mais eficiente, reduzindo o tempo de latência e melhorando o desempenho geral do sistema.</w:t>
      </w:r>
    </w:p>
    <w:p w14:paraId="3F4F2479" w14:textId="77777777" w:rsidR="008100C7" w:rsidRDefault="008100C7" w:rsidP="008100C7">
      <w:pPr>
        <w:jc w:val="both"/>
      </w:pPr>
    </w:p>
    <w:p w14:paraId="2C7B5A30" w14:textId="77777777" w:rsidR="007F0822" w:rsidRPr="008100C7" w:rsidRDefault="008100C7" w:rsidP="008100C7">
      <w:pPr>
        <w:jc w:val="both"/>
        <w:rPr>
          <w:b/>
          <w:bCs/>
          <w:i/>
          <w:iCs/>
          <w:u w:val="single"/>
        </w:rPr>
      </w:pPr>
      <w:r w:rsidRPr="008100C7">
        <w:rPr>
          <w:b/>
          <w:bCs/>
          <w:i/>
          <w:iCs/>
          <w:u w:val="single"/>
        </w:rPr>
        <w:t>INTERRUPÇÕES</w:t>
      </w:r>
    </w:p>
    <w:p w14:paraId="35EF6923" w14:textId="77777777" w:rsidR="008100C7" w:rsidRPr="008100C7" w:rsidRDefault="008100C7" w:rsidP="00810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As interrupções são um mecanismo essencial para garantir que o sistema operacional possa responder rapidamente a eventos importantes sem que seja necessário verificar constantemente a ocorrência desses eventos. Elas permitem que o processador interrompa temporariamente a execução de um processo para lidar com um evento urgente, como uma entrada de teclado, um pacote de rede chegando ou uma falha de hardware.</w:t>
      </w:r>
    </w:p>
    <w:p w14:paraId="3CA136A9" w14:textId="77777777" w:rsidR="008100C7" w:rsidRPr="008100C7" w:rsidRDefault="008100C7" w:rsidP="00810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As interrupções podem ser classificadas em diferentes tipos, dependendo de sua origem e propósito:</w:t>
      </w:r>
    </w:p>
    <w:p w14:paraId="0FBACE29" w14:textId="77777777" w:rsidR="008100C7" w:rsidRPr="008100C7" w:rsidRDefault="008100C7" w:rsidP="008100C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Interrupções de hardware</w:t>
      </w: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São geradas por dispositivos físicos, como teclados, discos rígidos e placas de rede. Quando um dispositivo precisa de atenção, ele envia um sinal ao processador, solicitando que o sistema operacional execute a ação apropriada.</w:t>
      </w:r>
    </w:p>
    <w:p w14:paraId="0C83A96E" w14:textId="77777777" w:rsidR="008100C7" w:rsidRPr="008100C7" w:rsidRDefault="008100C7" w:rsidP="008100C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Interrupções de software</w:t>
      </w: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São acionadas por programas em execução que requerem serviços específicos do sistema operacional. Um exemplo comum é uma chamada de sistema, na qual um programa solicita ao sistema operacional que realize uma operação, como a abertura de um arquivo ou a alocação de memória.</w:t>
      </w:r>
    </w:p>
    <w:p w14:paraId="32078CB8" w14:textId="77777777" w:rsidR="008100C7" w:rsidRPr="008100C7" w:rsidRDefault="008100C7" w:rsidP="008100C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Interrupções de temporizador</w:t>
      </w: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São usadas para manter o controle do tempo de execução dos processos, garantindo que nenhum processo monopolize a CPU por um período excessivo. Esse tipo de interrupção é crucial para a implementação da multitarefa preemptiva.</w:t>
      </w:r>
    </w:p>
    <w:p w14:paraId="66AE4BAE" w14:textId="77777777" w:rsidR="008100C7" w:rsidRPr="008100C7" w:rsidRDefault="008100C7" w:rsidP="00810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maneira como os sistemas modernos lidam com interrupções evoluiu significativamente, permitindo tempos de resposta cada vez mais curtos e um controle mais preciso sobre a execução dos processos.</w:t>
      </w:r>
    </w:p>
    <w:p w14:paraId="0E6FC86D" w14:textId="77777777" w:rsidR="007F0822" w:rsidRPr="008100C7" w:rsidRDefault="008100C7" w:rsidP="008100C7">
      <w:pPr>
        <w:jc w:val="both"/>
        <w:rPr>
          <w:b/>
          <w:bCs/>
          <w:i/>
          <w:iCs/>
          <w:u w:val="single"/>
        </w:rPr>
      </w:pPr>
      <w:r w:rsidRPr="008100C7">
        <w:rPr>
          <w:b/>
          <w:bCs/>
          <w:i/>
          <w:iCs/>
          <w:u w:val="single"/>
        </w:rPr>
        <w:t>COMUNICAÇÃO INTERPROCESSOS</w:t>
      </w:r>
    </w:p>
    <w:p w14:paraId="0C9A211D" w14:textId="77777777" w:rsidR="008100C7" w:rsidRDefault="008100C7" w:rsidP="008100C7">
      <w:pPr>
        <w:pStyle w:val="NormalWeb"/>
        <w:jc w:val="both"/>
      </w:pPr>
      <w:r>
        <w:t xml:space="preserve">A comunicação entre processos (IPC - </w:t>
      </w:r>
      <w:proofErr w:type="spellStart"/>
      <w:r>
        <w:t>Interprocess</w:t>
      </w:r>
      <w:proofErr w:type="spellEnd"/>
      <w:r>
        <w:t xml:space="preserve"> Communication) é um componente fundamental para sistemas multitarefa, permitindo que processos troquem informações de maneira eficiente e segura. Existem vários mecanismos para realizar essa comunicação, cada um com características distintas:</w:t>
      </w:r>
    </w:p>
    <w:p w14:paraId="0FF51D8B" w14:textId="77777777" w:rsidR="008100C7" w:rsidRDefault="008100C7" w:rsidP="008100C7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Sinais</w:t>
      </w:r>
      <w:r>
        <w:t>: São notificações enviadas entre processos para indicar a ocorrência de eventos específicos. São amplamente utilizados para gerenciar processos e manipular exceções.</w:t>
      </w:r>
    </w:p>
    <w:p w14:paraId="497B2653" w14:textId="77777777" w:rsidR="008100C7" w:rsidRDefault="008100C7" w:rsidP="008100C7">
      <w:pPr>
        <w:pStyle w:val="NormalWeb"/>
        <w:numPr>
          <w:ilvl w:val="0"/>
          <w:numId w:val="11"/>
        </w:numPr>
        <w:jc w:val="both"/>
      </w:pPr>
      <w:proofErr w:type="spellStart"/>
      <w:r>
        <w:rPr>
          <w:rStyle w:val="Forte"/>
        </w:rPr>
        <w:t>Pipes</w:t>
      </w:r>
      <w:proofErr w:type="spellEnd"/>
      <w:r>
        <w:t>: Fornecem um canal de comunicação unidirecional, onde um processo escreve dados que podem ser lidos por outro processo.</w:t>
      </w:r>
    </w:p>
    <w:p w14:paraId="147A2D46" w14:textId="2E279838" w:rsidR="008100C7" w:rsidRDefault="008100C7" w:rsidP="008100C7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lastRenderedPageBreak/>
        <w:t>Memória Compartilhada</w:t>
      </w:r>
      <w:r>
        <w:t>: Permite que múltiplos processos acessem uma área comum de memória, proporcionando uma forma extremamente eficiente de troca de dados.</w:t>
      </w:r>
    </w:p>
    <w:p w14:paraId="40076241" w14:textId="77777777" w:rsidR="008100C7" w:rsidRDefault="008100C7" w:rsidP="008100C7">
      <w:pPr>
        <w:pStyle w:val="NormalWeb"/>
        <w:ind w:left="720"/>
        <w:jc w:val="both"/>
      </w:pPr>
    </w:p>
    <w:p w14:paraId="59DC465F" w14:textId="77777777" w:rsidR="007F0822" w:rsidRPr="008100C7" w:rsidRDefault="008100C7" w:rsidP="008100C7">
      <w:pPr>
        <w:jc w:val="both"/>
        <w:rPr>
          <w:b/>
          <w:bCs/>
          <w:i/>
          <w:iCs/>
          <w:u w:val="single"/>
        </w:rPr>
      </w:pPr>
      <w:r w:rsidRPr="008100C7">
        <w:rPr>
          <w:b/>
          <w:bCs/>
          <w:i/>
          <w:iCs/>
          <w:u w:val="single"/>
        </w:rPr>
        <w:t>MELHORIAS NO CHAVEAMENTO DE CONTEXTO</w:t>
      </w:r>
    </w:p>
    <w:p w14:paraId="0EDC8A17" w14:textId="77777777" w:rsidR="008100C7" w:rsidRPr="008100C7" w:rsidRDefault="008100C7" w:rsidP="00810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evolução dos sistemas operacionais trouxe diversas melhorias para o chaveamento de contexto, reduzindo sua latência e impacto no desempenho do sistema. No passado, esse processo era altamente custoso, mas avanços como a implementação de registradores adicionais, técnicas de </w:t>
      </w:r>
      <w:proofErr w:type="spellStart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prefetching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otimizações em algoritmos de escalonamento permitiram uma troca mais rápida e eficiente entre processos.</w:t>
      </w:r>
    </w:p>
    <w:p w14:paraId="3DAA3CBE" w14:textId="77777777" w:rsidR="008100C7" w:rsidRPr="008100C7" w:rsidRDefault="008100C7" w:rsidP="00810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Além disso, arquiteturas modernas incorporam suporte direto no hardware para agilizar a alternância entre processos, minimizando a necessidade de manipulação excessiva de memória e garantindo um desempenho otimizado mesmo em sistemas altamente concorrentes.</w:t>
      </w:r>
    </w:p>
    <w:p w14:paraId="64E113CF" w14:textId="77777777" w:rsidR="007F0822" w:rsidRPr="008100C7" w:rsidRDefault="008100C7" w:rsidP="008100C7">
      <w:pPr>
        <w:jc w:val="both"/>
        <w:rPr>
          <w:b/>
          <w:bCs/>
          <w:i/>
          <w:iCs/>
          <w:u w:val="single"/>
        </w:rPr>
      </w:pPr>
      <w:r w:rsidRPr="008100C7">
        <w:rPr>
          <w:b/>
          <w:bCs/>
          <w:i/>
          <w:iCs/>
          <w:u w:val="single"/>
        </w:rPr>
        <w:t>CONCLUSÃO</w:t>
      </w:r>
    </w:p>
    <w:p w14:paraId="717B052F" w14:textId="77777777" w:rsidR="008100C7" w:rsidRPr="008100C7" w:rsidRDefault="008100C7" w:rsidP="00810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Os conceitos de chaveamento de contexto, interrupções e comunicação </w:t>
      </w:r>
      <w:proofErr w:type="spellStart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interprocessos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são essenciais para o funcionamento eficiente dos sistemas operacionais modernos. Este estudo destacou a importância desses mecanismos e as melhorias implementadas ao longo dos anos para otimizar sua eficiência e desempenho. A evolução contínua dessas técnicas continuará a desempenhar um papel fundamental na computação moderna.</w:t>
      </w:r>
    </w:p>
    <w:p w14:paraId="25E8B301" w14:textId="77777777" w:rsidR="008100C7" w:rsidRDefault="008100C7" w:rsidP="008100C7">
      <w:pPr>
        <w:jc w:val="both"/>
      </w:pPr>
    </w:p>
    <w:p w14:paraId="0BAEAA19" w14:textId="77777777" w:rsidR="007F0822" w:rsidRDefault="008100C7" w:rsidP="008100C7">
      <w:r>
        <w:t>Exemplo de Código em C (Uso de Pipes)</w:t>
      </w:r>
    </w:p>
    <w:p w14:paraId="46C042CB" w14:textId="1321C928" w:rsidR="007F0822" w:rsidRDefault="008100C7" w:rsidP="008100C7">
      <w:r>
        <w:t>#include &lt;stdio.h&gt;</w:t>
      </w:r>
      <w:r>
        <w:br/>
        <w:t>#include &lt;unistd.h&gt;</w:t>
      </w:r>
      <w:r>
        <w:br/>
        <w:t>#include &lt;string.h&gt;</w:t>
      </w:r>
      <w:r>
        <w:br/>
      </w:r>
      <w:r>
        <w:br/>
        <w:t>int main() {</w:t>
      </w:r>
      <w:r>
        <w:br/>
        <w:t xml:space="preserve">    int fd[2];</w:t>
      </w:r>
      <w:r>
        <w:br/>
        <w:t xml:space="preserve">    pid_t p</w:t>
      </w:r>
      <w:r>
        <w:t>id;</w:t>
      </w:r>
      <w:r>
        <w:br/>
        <w:t xml:space="preserve">    char mensagem[] = "Olá do processo pai!";</w:t>
      </w:r>
      <w:r>
        <w:br/>
        <w:t xml:space="preserve">    char buffer[100];</w:t>
      </w:r>
      <w:r>
        <w:br/>
      </w:r>
      <w:r>
        <w:br/>
        <w:t xml:space="preserve">    if (pipe(fd) == -1) {</w:t>
      </w:r>
      <w:r>
        <w:br/>
        <w:t xml:space="preserve">        perror("Falha ao criar o pipe");</w:t>
      </w:r>
      <w:r>
        <w:br/>
        <w:t xml:space="preserve">        return 1;</w:t>
      </w:r>
      <w:r>
        <w:br/>
        <w:t xml:space="preserve">    }</w:t>
      </w:r>
      <w:r>
        <w:br/>
      </w:r>
      <w:r>
        <w:br/>
      </w:r>
      <w:r>
        <w:lastRenderedPageBreak/>
        <w:t xml:space="preserve">    pid = fork();</w:t>
      </w:r>
      <w:r>
        <w:br/>
      </w:r>
      <w:r>
        <w:br/>
        <w:t xml:space="preserve">    if (pid &gt; 0) {</w:t>
      </w:r>
      <w:r>
        <w:br/>
        <w:t xml:space="preserve">        close(fd[0]);</w:t>
      </w:r>
      <w:r>
        <w:br/>
        <w:t xml:space="preserve">        write(fd[1], mensagem, </w:t>
      </w:r>
      <w:r>
        <w:t>strlen(mensagem) + 1);</w:t>
      </w:r>
      <w:r>
        <w:br/>
        <w:t xml:space="preserve">        close(fd[1]);</w:t>
      </w:r>
      <w:r>
        <w:br/>
        <w:t xml:space="preserve">    } else {</w:t>
      </w:r>
      <w:r>
        <w:br/>
        <w:t xml:space="preserve">        close(fd[1]);</w:t>
      </w:r>
      <w:r>
        <w:br/>
        <w:t xml:space="preserve">        read(fd[0], buffer, sizeof(buffer));</w:t>
      </w:r>
      <w:r>
        <w:br/>
        <w:t xml:space="preserve">        printf("Processo filho recebeu: %s\n", buffer);</w:t>
      </w:r>
      <w:r>
        <w:br/>
        <w:t xml:space="preserve">        close(fd[0]);</w:t>
      </w:r>
      <w:r>
        <w:br/>
        <w:t xml:space="preserve">    }</w:t>
      </w:r>
      <w:r>
        <w:br/>
      </w:r>
      <w:r>
        <w:br/>
        <w:t xml:space="preserve">    return 0;</w:t>
      </w:r>
      <w:r>
        <w:br/>
        <w:t>}</w:t>
      </w:r>
    </w:p>
    <w:p w14:paraId="122EB570" w14:textId="24F33C1E" w:rsidR="008100C7" w:rsidRDefault="008100C7" w:rsidP="008100C7"/>
    <w:p w14:paraId="225607BE" w14:textId="5973CA61" w:rsidR="008100C7" w:rsidRDefault="008100C7" w:rsidP="008100C7"/>
    <w:p w14:paraId="4A27DA95" w14:textId="75F95CD1" w:rsidR="008100C7" w:rsidRDefault="008100C7" w:rsidP="008100C7"/>
    <w:p w14:paraId="7A6AC432" w14:textId="77777777" w:rsidR="008100C7" w:rsidRDefault="008100C7" w:rsidP="008100C7"/>
    <w:p w14:paraId="58CF4B0C" w14:textId="77777777" w:rsidR="007F0822" w:rsidRDefault="008100C7" w:rsidP="008100C7">
      <w:r>
        <w:t>REFERÊNCIAS</w:t>
      </w:r>
    </w:p>
    <w:p w14:paraId="237EFB61" w14:textId="0CBEA953" w:rsidR="007F0822" w:rsidRDefault="008100C7" w:rsidP="008100C7">
      <w:r>
        <w:t xml:space="preserve">[1] H. M. Deitel, </w:t>
      </w:r>
      <w:r>
        <w:t>P. J. Deitel, D. R. Choffnes, Sistemas Operacionais, 3ª edição. São Paulo: Pearson, 2011.</w:t>
      </w:r>
    </w:p>
    <w:p w14:paraId="10BBC1AB" w14:textId="77777777" w:rsidR="008100C7" w:rsidRDefault="008100C7" w:rsidP="0081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[2] A. Silberschatz, P. B. </w:t>
      </w:r>
      <w:proofErr w:type="spellStart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Galvin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G. </w:t>
      </w:r>
      <w:proofErr w:type="spellStart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Gagne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Operating</w:t>
      </w:r>
      <w:proofErr w:type="spellEnd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System </w:t>
      </w:r>
      <w:proofErr w:type="spellStart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Concepts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10ª edição. </w:t>
      </w:r>
      <w:proofErr w:type="spellStart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Hoboken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NJ: </w:t>
      </w:r>
      <w:proofErr w:type="spellStart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Wiley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2018. </w:t>
      </w:r>
    </w:p>
    <w:p w14:paraId="5A3C9479" w14:textId="6118D54C" w:rsidR="008100C7" w:rsidRPr="008100C7" w:rsidRDefault="008100C7" w:rsidP="0081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[3] W. </w:t>
      </w:r>
      <w:proofErr w:type="spellStart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Stallings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Operating</w:t>
      </w:r>
      <w:proofErr w:type="spellEnd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Systems: </w:t>
      </w:r>
      <w:proofErr w:type="spellStart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Internals</w:t>
      </w:r>
      <w:proofErr w:type="spellEnd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</w:t>
      </w:r>
      <w:proofErr w:type="spellStart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and</w:t>
      </w:r>
      <w:proofErr w:type="spellEnd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Design </w:t>
      </w:r>
      <w:proofErr w:type="spellStart"/>
      <w:r w:rsidRPr="008100C7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Principles</w:t>
      </w:r>
      <w:proofErr w:type="spellEnd"/>
      <w:r w:rsidRPr="008100C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9ª edição. Boston, MA: Pearson, 2017. </w:t>
      </w:r>
    </w:p>
    <w:p w14:paraId="09727B4B" w14:textId="77777777" w:rsidR="008100C7" w:rsidRDefault="008100C7" w:rsidP="008100C7"/>
    <w:sectPr w:rsidR="008100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86725C"/>
    <w:multiLevelType w:val="multilevel"/>
    <w:tmpl w:val="200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E64C6"/>
    <w:multiLevelType w:val="multilevel"/>
    <w:tmpl w:val="B3DC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F0822"/>
    <w:rsid w:val="008100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4988D"/>
  <w14:defaultImageDpi w14:val="300"/>
  <w15:docId w15:val="{D177C644-1F4E-47D5-9C3C-552B828A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1073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Laboratório</cp:lastModifiedBy>
  <cp:revision>2</cp:revision>
  <dcterms:created xsi:type="dcterms:W3CDTF">2025-03-31T20:53:00Z</dcterms:created>
  <dcterms:modified xsi:type="dcterms:W3CDTF">2025-03-31T20:53:00Z</dcterms:modified>
  <cp:category/>
</cp:coreProperties>
</file>